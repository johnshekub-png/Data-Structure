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3746E" w14:textId="19BA82BE" w:rsidR="00A251F3" w:rsidRPr="00A251F3" w:rsidRDefault="00000000" w:rsidP="00DE6E99">
      <w:pPr>
        <w:pStyle w:val="Heading2"/>
        <w:jc w:val="both"/>
        <w:rPr>
          <w:rFonts w:ascii="Tahoma" w:hAnsi="Tahoma" w:cs="Tahoma"/>
          <w:color w:val="auto"/>
          <w:sz w:val="28"/>
          <w:szCs w:val="28"/>
        </w:rPr>
      </w:pPr>
      <w:r w:rsidRPr="00A251F3">
        <w:rPr>
          <w:rFonts w:ascii="Tahoma" w:hAnsi="Tahoma" w:cs="Tahoma"/>
          <w:color w:val="auto"/>
          <w:sz w:val="28"/>
          <w:szCs w:val="28"/>
        </w:rPr>
        <w:t>Introduction</w:t>
      </w:r>
    </w:p>
    <w:p w14:paraId="0345F3B9" w14:textId="77777777" w:rsidR="00EC407B" w:rsidRDefault="00000000" w:rsidP="00DE6E99">
      <w:pPr>
        <w:jc w:val="both"/>
      </w:pPr>
      <w:r>
        <w:t>This project demonstrates the implementation of a Python program that evaluates mathematical expressions using the stack data structure. The program reads expressions from an input file, processes them using a stack-based algorithm, and writes the evaluated results into an output file. This approach shows the importance of stacks in handling arithmetic operations, operator precedence, and parentheses effectively.</w:t>
      </w:r>
    </w:p>
    <w:p w14:paraId="6D0CA8F4" w14:textId="77777777" w:rsidR="00A251F3" w:rsidRDefault="00A251F3" w:rsidP="00DE6E99">
      <w:pPr>
        <w:jc w:val="both"/>
      </w:pPr>
    </w:p>
    <w:p w14:paraId="2DA3BB7A" w14:textId="0A194545" w:rsidR="00EC407B" w:rsidRPr="00A251F3" w:rsidRDefault="00000000" w:rsidP="00DE6E99">
      <w:pPr>
        <w:pStyle w:val="Heading2"/>
        <w:jc w:val="both"/>
        <w:rPr>
          <w:rFonts w:ascii="Tahoma" w:hAnsi="Tahoma" w:cs="Tahoma"/>
          <w:color w:val="auto"/>
          <w:sz w:val="28"/>
          <w:szCs w:val="28"/>
        </w:rPr>
      </w:pPr>
      <w:r w:rsidRPr="00A251F3">
        <w:rPr>
          <w:rFonts w:ascii="Tahoma" w:hAnsi="Tahoma" w:cs="Tahoma"/>
          <w:color w:val="auto"/>
          <w:sz w:val="28"/>
          <w:szCs w:val="28"/>
        </w:rPr>
        <w:t>Data Structures Used</w:t>
      </w:r>
    </w:p>
    <w:p w14:paraId="7D5C04CC" w14:textId="77777777" w:rsidR="00EC407B" w:rsidRDefault="00000000" w:rsidP="00DE6E99">
      <w:pPr>
        <w:jc w:val="both"/>
      </w:pPr>
      <w:r>
        <w:t>The Stack data structure follows the Last In First Out (LIFO) principle, meaning the last element added is the first one removed. Stacks are particularly useful for parsing expressions and managing nested operations, such as parentheses. In this project, two stacks are used: one for operands (numbers) and another for operators (+, -, *, /).</w:t>
      </w:r>
    </w:p>
    <w:p w14:paraId="50D2764E" w14:textId="77777777" w:rsidR="00DE6E99" w:rsidRDefault="00DE6E99" w:rsidP="00DE6E99">
      <w:pPr>
        <w:jc w:val="both"/>
      </w:pPr>
    </w:p>
    <w:p w14:paraId="4E30EFE8" w14:textId="7BDB2469" w:rsidR="00EC407B" w:rsidRDefault="00000000" w:rsidP="00DE6E99">
      <w:pPr>
        <w:jc w:val="both"/>
      </w:pPr>
      <w:r>
        <w:t xml:space="preserve">During expression evaluation, when an operator is encountered, it is compared with the top of the operator stack. If the precedence of the current operator is less than or equal to the operator on the stack, the program pops the top operator and applies it to the top two operands from the value stack. </w:t>
      </w:r>
    </w:p>
    <w:p w14:paraId="06EE258C" w14:textId="77777777" w:rsidR="00DE6E99" w:rsidRDefault="00DE6E99" w:rsidP="00DE6E99">
      <w:pPr>
        <w:jc w:val="both"/>
      </w:pPr>
    </w:p>
    <w:p w14:paraId="46708367" w14:textId="4F537D8E" w:rsidR="00EC407B" w:rsidRPr="00A251F3" w:rsidRDefault="00000000" w:rsidP="00DE6E99">
      <w:pPr>
        <w:pStyle w:val="Heading2"/>
        <w:jc w:val="both"/>
        <w:rPr>
          <w:rFonts w:ascii="Tahoma" w:hAnsi="Tahoma" w:cs="Tahoma"/>
          <w:color w:val="auto"/>
          <w:sz w:val="24"/>
          <w:szCs w:val="24"/>
        </w:rPr>
      </w:pPr>
      <w:r w:rsidRPr="00A251F3">
        <w:rPr>
          <w:rFonts w:ascii="Tahoma" w:hAnsi="Tahoma" w:cs="Tahoma"/>
          <w:color w:val="auto"/>
          <w:sz w:val="24"/>
          <w:szCs w:val="24"/>
        </w:rPr>
        <w:t xml:space="preserve"> Program Design</w:t>
      </w:r>
    </w:p>
    <w:p w14:paraId="656DE460" w14:textId="77777777" w:rsidR="00EC407B" w:rsidRDefault="00000000" w:rsidP="00DE6E99">
      <w:pPr>
        <w:jc w:val="both"/>
      </w:pPr>
      <w:r>
        <w:t>The program design follows a modular approach with the following main components:</w:t>
      </w:r>
    </w:p>
    <w:p w14:paraId="43DF2E89" w14:textId="77777777" w:rsidR="00EC407B" w:rsidRDefault="00000000" w:rsidP="00DE6E99">
      <w:pPr>
        <w:jc w:val="both"/>
      </w:pPr>
      <w:r>
        <w:t>• Stack class – Implements push, pop, peek, and is_empty functions.</w:t>
      </w:r>
      <w:r>
        <w:br/>
        <w:t>• evaluate_expression() – Parses and evaluates each mathematical expression.</w:t>
      </w:r>
      <w:r>
        <w:br/>
        <w:t>• process_files() – Reads expressions from input.txt and writes results to output.txt.</w:t>
      </w:r>
      <w:r>
        <w:br/>
      </w:r>
    </w:p>
    <w:p w14:paraId="7FCFEC9C" w14:textId="77777777" w:rsidR="00DE6E99" w:rsidRDefault="00DE6E99"/>
    <w:p w14:paraId="4AA64BC7" w14:textId="77777777" w:rsidR="00DE6E99" w:rsidRDefault="00DE6E99"/>
    <w:p w14:paraId="27708B08" w14:textId="77777777" w:rsidR="00DE6E99" w:rsidRDefault="00DE6E99"/>
    <w:p w14:paraId="64091AAE" w14:textId="0FDC3A0A" w:rsidR="00EC407B" w:rsidRPr="006525D2" w:rsidRDefault="00000000">
      <w:pPr>
        <w:rPr>
          <w:b/>
          <w:bCs/>
          <w:sz w:val="28"/>
          <w:szCs w:val="28"/>
        </w:rPr>
      </w:pPr>
      <w:r w:rsidRPr="006525D2">
        <w:rPr>
          <w:b/>
          <w:bCs/>
          <w:sz w:val="28"/>
          <w:szCs w:val="28"/>
        </w:rPr>
        <w:lastRenderedPageBreak/>
        <w:t xml:space="preserve">Simplified </w:t>
      </w:r>
      <w:r w:rsidR="00024516">
        <w:rPr>
          <w:b/>
          <w:bCs/>
          <w:sz w:val="28"/>
          <w:szCs w:val="28"/>
        </w:rPr>
        <w:t>Flowchart</w:t>
      </w:r>
      <w:r w:rsidRPr="006525D2">
        <w:rPr>
          <w:b/>
          <w:bCs/>
          <w:sz w:val="28"/>
          <w:szCs w:val="28"/>
        </w:rPr>
        <w:t>:</w:t>
      </w:r>
    </w:p>
    <w:p w14:paraId="4EE2557E" w14:textId="77777777" w:rsidR="00024516" w:rsidRDefault="00024516" w:rsidP="00024516">
      <w:pPr>
        <w:rPr>
          <w:rFonts w:cs="Tahoma"/>
          <w:sz w:val="28"/>
          <w:szCs w:val="28"/>
        </w:rPr>
      </w:pPr>
      <w:r w:rsidRPr="00024516">
        <w:rPr>
          <w:lang w:val="en-SL"/>
        </w:rPr>
        <w:drawing>
          <wp:inline distT="0" distB="0" distL="0" distR="0" wp14:anchorId="363C0AE4" wp14:editId="440BAAC4">
            <wp:extent cx="5486400" cy="7589520"/>
            <wp:effectExtent l="0" t="0" r="0" b="0"/>
            <wp:docPr id="415154813" name="Picture 4"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813" name="Picture 4" descr="A diagram of a process flow&#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589520"/>
                    </a:xfrm>
                    <a:prstGeom prst="rect">
                      <a:avLst/>
                    </a:prstGeom>
                    <a:noFill/>
                    <a:ln>
                      <a:noFill/>
                    </a:ln>
                  </pic:spPr>
                </pic:pic>
              </a:graphicData>
            </a:graphic>
          </wp:inline>
        </w:drawing>
      </w:r>
    </w:p>
    <w:p w14:paraId="6A1137E0" w14:textId="59EC0756" w:rsidR="00EC407B" w:rsidRPr="00024516" w:rsidRDefault="00000000" w:rsidP="00024516">
      <w:pPr>
        <w:rPr>
          <w:b/>
          <w:bCs/>
          <w:lang w:val="en-SL"/>
        </w:rPr>
      </w:pPr>
      <w:r w:rsidRPr="00024516">
        <w:rPr>
          <w:rFonts w:cs="Tahoma"/>
          <w:b/>
          <w:bCs/>
          <w:sz w:val="28"/>
          <w:szCs w:val="28"/>
        </w:rPr>
        <w:lastRenderedPageBreak/>
        <w:t>Testing and Results</w:t>
      </w:r>
    </w:p>
    <w:p w14:paraId="30585AC6" w14:textId="77777777" w:rsidR="00992328" w:rsidRPr="00992328" w:rsidRDefault="00000000" w:rsidP="00992328">
      <w:pPr>
        <w:jc w:val="both"/>
        <w:rPr>
          <w:lang w:val="en-SL"/>
        </w:rPr>
      </w:pPr>
      <w:r>
        <w:t>The program was tested using an input file containing several arithmetic expressions. Each expression was evaluated correctly, and the results were written to the output file.</w:t>
      </w:r>
      <w:r w:rsidR="00992328">
        <w:t xml:space="preserve"> </w:t>
      </w:r>
      <w:r w:rsidR="00992328" w:rsidRPr="00992328">
        <w:rPr>
          <w:lang w:val="en-SL"/>
        </w:rPr>
        <w:t xml:space="preserve">The program was tested using a sample input file (input.txt) containing several arithmetic expressions separated by dashed lines (-----). Each expression was evaluated correctly using the stack-based algorithm, which ensured proper handling of </w:t>
      </w:r>
      <w:r w:rsidR="00992328" w:rsidRPr="00992328">
        <w:rPr>
          <w:b/>
          <w:bCs/>
          <w:lang w:val="en-SL"/>
        </w:rPr>
        <w:t>operator precedence</w:t>
      </w:r>
      <w:r w:rsidR="00992328" w:rsidRPr="00992328">
        <w:rPr>
          <w:lang w:val="en-SL"/>
        </w:rPr>
        <w:t xml:space="preserve"> and </w:t>
      </w:r>
      <w:r w:rsidR="00992328" w:rsidRPr="00992328">
        <w:rPr>
          <w:b/>
          <w:bCs/>
          <w:lang w:val="en-SL"/>
        </w:rPr>
        <w:t>parentheses</w:t>
      </w:r>
      <w:r w:rsidR="00992328" w:rsidRPr="00992328">
        <w:rPr>
          <w:lang w:val="en-SL"/>
        </w:rPr>
        <w:t>.</w:t>
      </w:r>
    </w:p>
    <w:p w14:paraId="3C33FD90" w14:textId="58AD73D9" w:rsidR="009A27A9" w:rsidRDefault="00000000" w:rsidP="009A27A9">
      <w:pPr>
        <w:jc w:val="both"/>
      </w:pPr>
      <w:r>
        <w:t xml:space="preserve"> Below are sample test cases:</w:t>
      </w:r>
    </w:p>
    <w:p w14:paraId="6582D72F" w14:textId="77777777" w:rsidR="00EC407B" w:rsidRDefault="00000000" w:rsidP="009A27A9">
      <w:r w:rsidRPr="00992328">
        <w:rPr>
          <w:b/>
          <w:bCs/>
        </w:rPr>
        <w:t>Input File (input.txt):</w:t>
      </w:r>
      <w:r>
        <w:br/>
        <w:t>3 + 5 * 2</w:t>
      </w:r>
      <w:r>
        <w:br/>
        <w:t>-----</w:t>
      </w:r>
      <w:r>
        <w:br/>
        <w:t>(8 / 4) + 7 * 2</w:t>
      </w:r>
      <w:r>
        <w:br/>
        <w:t>-----</w:t>
      </w:r>
      <w:r>
        <w:br/>
        <w:t>10 - (2 + 3) * 4</w:t>
      </w:r>
      <w:r>
        <w:br/>
      </w:r>
    </w:p>
    <w:p w14:paraId="65B45D39" w14:textId="1B70FD2D" w:rsidR="00992328" w:rsidRPr="00992328" w:rsidRDefault="00000000" w:rsidP="00992328">
      <w:pPr>
        <w:rPr>
          <w:lang w:val="en-SL"/>
        </w:rPr>
      </w:pPr>
      <w:r w:rsidRPr="00992328">
        <w:rPr>
          <w:b/>
          <w:bCs/>
        </w:rPr>
        <w:t>Expected Output (output.txt):</w:t>
      </w:r>
      <w:r>
        <w:br/>
        <w:t>13</w:t>
      </w:r>
      <w:r>
        <w:br/>
        <w:t>-----</w:t>
      </w:r>
      <w:r>
        <w:br/>
        <w:t>17</w:t>
      </w:r>
      <w:r>
        <w:br/>
        <w:t>-----</w:t>
      </w:r>
      <w:r>
        <w:br/>
        <w:t>-10</w:t>
      </w:r>
      <w:r w:rsidR="00992328" w:rsidRPr="00992328">
        <w:rPr>
          <w:lang w:val="en-SL"/>
        </w:rPr>
        <w:t>.</w:t>
      </w:r>
    </w:p>
    <w:p w14:paraId="536930F4" w14:textId="77777777" w:rsidR="00992328" w:rsidRPr="00992328" w:rsidRDefault="00992328" w:rsidP="00992328">
      <w:pPr>
        <w:rPr>
          <w:b/>
          <w:bCs/>
          <w:lang w:val="en-SL"/>
        </w:rPr>
      </w:pPr>
      <w:r w:rsidRPr="00992328">
        <w:rPr>
          <w:b/>
          <w:bCs/>
          <w:lang w:val="en-SL"/>
        </w:rPr>
        <w:t>Test Data</w:t>
      </w:r>
    </w:p>
    <w:p w14:paraId="0587EFB0" w14:textId="77777777" w:rsidR="00992328" w:rsidRPr="00992328" w:rsidRDefault="00992328" w:rsidP="00992328">
      <w:pPr>
        <w:rPr>
          <w:lang w:val="en-SL"/>
        </w:rPr>
      </w:pPr>
      <w:r w:rsidRPr="00992328">
        <w:rPr>
          <w:b/>
          <w:bCs/>
          <w:lang w:val="en-SL"/>
        </w:rPr>
        <w:t>Input File (input.txt):</w:t>
      </w:r>
    </w:p>
    <w:p w14:paraId="4B02EDC2" w14:textId="77777777" w:rsidR="00992328" w:rsidRPr="00992328" w:rsidRDefault="00992328" w:rsidP="00992328">
      <w:pPr>
        <w:rPr>
          <w:lang w:val="en-SL"/>
        </w:rPr>
      </w:pPr>
      <w:r w:rsidRPr="00992328">
        <w:rPr>
          <w:lang w:val="en-SL"/>
        </w:rPr>
        <w:t>3 + 5 * 2</w:t>
      </w:r>
    </w:p>
    <w:p w14:paraId="4A67F581" w14:textId="77777777" w:rsidR="00992328" w:rsidRPr="00992328" w:rsidRDefault="00992328" w:rsidP="00992328">
      <w:pPr>
        <w:rPr>
          <w:lang w:val="en-SL"/>
        </w:rPr>
      </w:pPr>
      <w:r w:rsidRPr="00992328">
        <w:rPr>
          <w:lang w:val="en-SL"/>
        </w:rPr>
        <w:t>-----</w:t>
      </w:r>
    </w:p>
    <w:p w14:paraId="11424163" w14:textId="77777777" w:rsidR="00992328" w:rsidRPr="00992328" w:rsidRDefault="00992328" w:rsidP="00992328">
      <w:pPr>
        <w:rPr>
          <w:lang w:val="en-SL"/>
        </w:rPr>
      </w:pPr>
      <w:r w:rsidRPr="00992328">
        <w:rPr>
          <w:lang w:val="en-SL"/>
        </w:rPr>
        <w:t>(8 / 4) + 7 * 2</w:t>
      </w:r>
    </w:p>
    <w:p w14:paraId="35D33F8B" w14:textId="77777777" w:rsidR="00992328" w:rsidRPr="00992328" w:rsidRDefault="00992328" w:rsidP="00992328">
      <w:pPr>
        <w:rPr>
          <w:lang w:val="en-SL"/>
        </w:rPr>
      </w:pPr>
      <w:r w:rsidRPr="00992328">
        <w:rPr>
          <w:lang w:val="en-SL"/>
        </w:rPr>
        <w:t>-----</w:t>
      </w:r>
    </w:p>
    <w:p w14:paraId="04398367" w14:textId="77777777" w:rsidR="00992328" w:rsidRPr="00992328" w:rsidRDefault="00992328" w:rsidP="00992328">
      <w:pPr>
        <w:rPr>
          <w:lang w:val="en-SL"/>
        </w:rPr>
      </w:pPr>
      <w:r w:rsidRPr="00992328">
        <w:rPr>
          <w:lang w:val="en-SL"/>
        </w:rPr>
        <w:t>10 - (2 + 3) * 4</w:t>
      </w:r>
    </w:p>
    <w:p w14:paraId="3449CB06" w14:textId="77777777" w:rsidR="00992328" w:rsidRDefault="00992328" w:rsidP="00992328">
      <w:pPr>
        <w:rPr>
          <w:b/>
          <w:bCs/>
          <w:lang w:val="en-SL"/>
        </w:rPr>
      </w:pPr>
    </w:p>
    <w:p w14:paraId="771F5733" w14:textId="77777777" w:rsidR="00992328" w:rsidRDefault="00992328" w:rsidP="00992328">
      <w:pPr>
        <w:rPr>
          <w:b/>
          <w:bCs/>
          <w:lang w:val="en-SL"/>
        </w:rPr>
      </w:pPr>
    </w:p>
    <w:p w14:paraId="2D72B9F8" w14:textId="0DFE7D73" w:rsidR="00992328" w:rsidRPr="00992328" w:rsidRDefault="00992328" w:rsidP="00992328">
      <w:pPr>
        <w:rPr>
          <w:b/>
          <w:bCs/>
          <w:lang w:val="en-SL"/>
        </w:rPr>
      </w:pPr>
      <w:r w:rsidRPr="00992328">
        <w:rPr>
          <w:b/>
          <w:bCs/>
          <w:lang w:val="en-SL"/>
        </w:rPr>
        <w:lastRenderedPageBreak/>
        <w:t>Execution Process</w:t>
      </w:r>
    </w:p>
    <w:p w14:paraId="255537BC" w14:textId="77777777" w:rsidR="00992328" w:rsidRPr="00992328" w:rsidRDefault="00992328" w:rsidP="00992328">
      <w:pPr>
        <w:numPr>
          <w:ilvl w:val="0"/>
          <w:numId w:val="11"/>
        </w:numPr>
        <w:rPr>
          <w:lang w:val="en-SL"/>
        </w:rPr>
      </w:pPr>
      <w:r w:rsidRPr="00992328">
        <w:rPr>
          <w:lang w:val="en-SL"/>
        </w:rPr>
        <w:t>The program reads each line of the input file.</w:t>
      </w:r>
    </w:p>
    <w:p w14:paraId="5147FC91" w14:textId="77777777" w:rsidR="00992328" w:rsidRPr="00992328" w:rsidRDefault="00992328" w:rsidP="00992328">
      <w:pPr>
        <w:numPr>
          <w:ilvl w:val="0"/>
          <w:numId w:val="11"/>
        </w:numPr>
        <w:rPr>
          <w:lang w:val="en-SL"/>
        </w:rPr>
      </w:pPr>
      <w:r w:rsidRPr="00992328">
        <w:rPr>
          <w:lang w:val="en-SL"/>
        </w:rPr>
        <w:t>If a line contains a separator (-----), it writes the same to the output file.</w:t>
      </w:r>
    </w:p>
    <w:p w14:paraId="51B11546" w14:textId="77777777" w:rsidR="00992328" w:rsidRPr="00992328" w:rsidRDefault="00992328" w:rsidP="00992328">
      <w:pPr>
        <w:numPr>
          <w:ilvl w:val="0"/>
          <w:numId w:val="11"/>
        </w:numPr>
        <w:rPr>
          <w:lang w:val="en-SL"/>
        </w:rPr>
      </w:pPr>
      <w:r w:rsidRPr="00992328">
        <w:rPr>
          <w:lang w:val="en-SL"/>
        </w:rPr>
        <w:t>If a line contains an arithmetic expression, it:</w:t>
      </w:r>
    </w:p>
    <w:p w14:paraId="118A0D07" w14:textId="77777777" w:rsidR="00992328" w:rsidRPr="00992328" w:rsidRDefault="00992328" w:rsidP="00992328">
      <w:pPr>
        <w:numPr>
          <w:ilvl w:val="1"/>
          <w:numId w:val="11"/>
        </w:numPr>
        <w:rPr>
          <w:lang w:val="en-SL"/>
        </w:rPr>
      </w:pPr>
      <w:r w:rsidRPr="00992328">
        <w:rPr>
          <w:lang w:val="en-SL"/>
        </w:rPr>
        <w:t>Removes spaces and validates characters.</w:t>
      </w:r>
    </w:p>
    <w:p w14:paraId="78227CE9" w14:textId="77777777" w:rsidR="00992328" w:rsidRPr="00992328" w:rsidRDefault="00992328" w:rsidP="00992328">
      <w:pPr>
        <w:numPr>
          <w:ilvl w:val="1"/>
          <w:numId w:val="11"/>
        </w:numPr>
        <w:rPr>
          <w:lang w:val="en-SL"/>
        </w:rPr>
      </w:pPr>
      <w:r w:rsidRPr="00992328">
        <w:rPr>
          <w:lang w:val="en-SL"/>
        </w:rPr>
        <w:t>Converts the expression into an evaluable format using stacks.</w:t>
      </w:r>
    </w:p>
    <w:p w14:paraId="5E1EFFC3" w14:textId="77777777" w:rsidR="00992328" w:rsidRPr="00992328" w:rsidRDefault="00992328" w:rsidP="00992328">
      <w:pPr>
        <w:numPr>
          <w:ilvl w:val="1"/>
          <w:numId w:val="11"/>
        </w:numPr>
        <w:rPr>
          <w:lang w:val="en-SL"/>
        </w:rPr>
      </w:pPr>
      <w:r w:rsidRPr="00992328">
        <w:rPr>
          <w:lang w:val="en-SL"/>
        </w:rPr>
        <w:t>Performs calculations while respecting operator precedence.</w:t>
      </w:r>
    </w:p>
    <w:p w14:paraId="6646C543" w14:textId="77777777" w:rsidR="00992328" w:rsidRPr="00992328" w:rsidRDefault="00992328" w:rsidP="00992328">
      <w:pPr>
        <w:numPr>
          <w:ilvl w:val="1"/>
          <w:numId w:val="11"/>
        </w:numPr>
        <w:rPr>
          <w:lang w:val="en-SL"/>
        </w:rPr>
      </w:pPr>
      <w:r w:rsidRPr="00992328">
        <w:rPr>
          <w:lang w:val="en-SL"/>
        </w:rPr>
        <w:t>Writes the computed result to the output file.</w:t>
      </w:r>
    </w:p>
    <w:p w14:paraId="440A8AFC" w14:textId="77777777" w:rsidR="00992328" w:rsidRPr="00992328" w:rsidRDefault="00992328" w:rsidP="00992328">
      <w:pPr>
        <w:rPr>
          <w:b/>
          <w:bCs/>
          <w:lang w:val="en-SL"/>
        </w:rPr>
      </w:pPr>
      <w:r w:rsidRPr="00992328">
        <w:rPr>
          <w:b/>
          <w:bCs/>
          <w:lang w:val="en-SL"/>
        </w:rPr>
        <w:t>Expected Output (output.txt):</w:t>
      </w:r>
    </w:p>
    <w:p w14:paraId="6382B1BF" w14:textId="77777777" w:rsidR="00992328" w:rsidRPr="00992328" w:rsidRDefault="00992328" w:rsidP="00992328">
      <w:pPr>
        <w:rPr>
          <w:lang w:val="en-SL"/>
        </w:rPr>
      </w:pPr>
      <w:r w:rsidRPr="00992328">
        <w:rPr>
          <w:lang w:val="en-SL"/>
        </w:rPr>
        <w:t>13</w:t>
      </w:r>
    </w:p>
    <w:p w14:paraId="27E9E22D" w14:textId="77777777" w:rsidR="00992328" w:rsidRPr="00992328" w:rsidRDefault="00992328" w:rsidP="00992328">
      <w:pPr>
        <w:rPr>
          <w:lang w:val="en-SL"/>
        </w:rPr>
      </w:pPr>
      <w:r w:rsidRPr="00992328">
        <w:rPr>
          <w:lang w:val="en-SL"/>
        </w:rPr>
        <w:t>-----</w:t>
      </w:r>
    </w:p>
    <w:p w14:paraId="5296A081" w14:textId="77777777" w:rsidR="00992328" w:rsidRPr="00992328" w:rsidRDefault="00992328" w:rsidP="00992328">
      <w:pPr>
        <w:rPr>
          <w:lang w:val="en-SL"/>
        </w:rPr>
      </w:pPr>
      <w:r w:rsidRPr="00992328">
        <w:rPr>
          <w:lang w:val="en-SL"/>
        </w:rPr>
        <w:t>17</w:t>
      </w:r>
    </w:p>
    <w:p w14:paraId="77984BA1" w14:textId="77777777" w:rsidR="00992328" w:rsidRPr="00992328" w:rsidRDefault="00992328" w:rsidP="00992328">
      <w:pPr>
        <w:rPr>
          <w:lang w:val="en-SL"/>
        </w:rPr>
      </w:pPr>
      <w:r w:rsidRPr="00992328">
        <w:rPr>
          <w:lang w:val="en-SL"/>
        </w:rPr>
        <w:t>-----</w:t>
      </w:r>
    </w:p>
    <w:p w14:paraId="289A465E" w14:textId="77777777" w:rsidR="00992328" w:rsidRPr="00992328" w:rsidRDefault="00992328" w:rsidP="00992328">
      <w:pPr>
        <w:rPr>
          <w:lang w:val="en-SL"/>
        </w:rPr>
      </w:pPr>
      <w:r w:rsidRPr="00992328">
        <w:rPr>
          <w:lang w:val="en-SL"/>
        </w:rPr>
        <w:t>-10</w:t>
      </w:r>
    </w:p>
    <w:p w14:paraId="418A46C3" w14:textId="77777777" w:rsidR="00992328" w:rsidRPr="00992328" w:rsidRDefault="00992328" w:rsidP="00992328">
      <w:pPr>
        <w:rPr>
          <w:b/>
          <w:bCs/>
          <w:lang w:val="en-SL"/>
        </w:rPr>
      </w:pPr>
      <w:r w:rsidRPr="00992328">
        <w:rPr>
          <w:b/>
          <w:bCs/>
          <w:lang w:val="en-SL"/>
        </w:rPr>
        <w:t>Result Summary</w:t>
      </w:r>
    </w:p>
    <w:p w14:paraId="70C96CAC" w14:textId="77777777" w:rsidR="00992328" w:rsidRPr="00992328" w:rsidRDefault="00992328" w:rsidP="00992328">
      <w:pPr>
        <w:rPr>
          <w:lang w:val="en-SL"/>
        </w:rPr>
      </w:pPr>
      <w:r w:rsidRPr="00992328">
        <w:rPr>
          <w:lang w:val="en-SL"/>
        </w:rPr>
        <w:t>All test cases produced the correct output. The results confirmed that:</w:t>
      </w:r>
    </w:p>
    <w:p w14:paraId="7A5AE769" w14:textId="77777777" w:rsidR="00992328" w:rsidRPr="00992328" w:rsidRDefault="00992328" w:rsidP="00992328">
      <w:pPr>
        <w:numPr>
          <w:ilvl w:val="0"/>
          <w:numId w:val="12"/>
        </w:numPr>
        <w:rPr>
          <w:lang w:val="en-SL"/>
        </w:rPr>
      </w:pPr>
      <w:r w:rsidRPr="00992328">
        <w:rPr>
          <w:lang w:val="en-SL"/>
        </w:rPr>
        <w:t>The stack operations (push, pop, and peek) functioned correctly.</w:t>
      </w:r>
    </w:p>
    <w:p w14:paraId="0C6C9AC3" w14:textId="77777777" w:rsidR="00992328" w:rsidRPr="00992328" w:rsidRDefault="00992328" w:rsidP="00992328">
      <w:pPr>
        <w:numPr>
          <w:ilvl w:val="0"/>
          <w:numId w:val="12"/>
        </w:numPr>
        <w:rPr>
          <w:lang w:val="en-SL"/>
        </w:rPr>
      </w:pPr>
      <w:r w:rsidRPr="00992328">
        <w:rPr>
          <w:lang w:val="en-SL"/>
        </w:rPr>
        <w:t xml:space="preserve">The program successfully handled </w:t>
      </w:r>
      <w:r w:rsidRPr="00992328">
        <w:rPr>
          <w:b/>
          <w:bCs/>
          <w:lang w:val="en-SL"/>
        </w:rPr>
        <w:t>nested parentheses</w:t>
      </w:r>
      <w:r w:rsidRPr="00992328">
        <w:rPr>
          <w:lang w:val="en-SL"/>
        </w:rPr>
        <w:t xml:space="preserve"> and </w:t>
      </w:r>
      <w:r w:rsidRPr="00992328">
        <w:rPr>
          <w:b/>
          <w:bCs/>
          <w:lang w:val="en-SL"/>
        </w:rPr>
        <w:t>mixed operators</w:t>
      </w:r>
      <w:r w:rsidRPr="00992328">
        <w:rPr>
          <w:lang w:val="en-SL"/>
        </w:rPr>
        <w:t>.</w:t>
      </w:r>
    </w:p>
    <w:p w14:paraId="3D79E8CE" w14:textId="77777777" w:rsidR="00992328" w:rsidRPr="00992328" w:rsidRDefault="00992328" w:rsidP="00992328">
      <w:pPr>
        <w:numPr>
          <w:ilvl w:val="0"/>
          <w:numId w:val="12"/>
        </w:numPr>
        <w:rPr>
          <w:lang w:val="en-SL"/>
        </w:rPr>
      </w:pPr>
      <w:r w:rsidRPr="00992328">
        <w:rPr>
          <w:lang w:val="en-SL"/>
        </w:rPr>
        <w:t>Output formatting matched the assignment requirements.</w:t>
      </w:r>
    </w:p>
    <w:p w14:paraId="08E508FF" w14:textId="77777777" w:rsidR="00992328" w:rsidRPr="00992328" w:rsidRDefault="00992328" w:rsidP="00992328">
      <w:pPr>
        <w:rPr>
          <w:lang w:val="en-SL"/>
        </w:rPr>
      </w:pPr>
      <w:r w:rsidRPr="00992328">
        <w:rPr>
          <w:lang w:val="en-SL"/>
        </w:rPr>
        <w:t xml:space="preserve">Overall, the testing phase verified that the expression evaluator works as intended, providing </w:t>
      </w:r>
      <w:r w:rsidRPr="00992328">
        <w:rPr>
          <w:b/>
          <w:bCs/>
          <w:lang w:val="en-SL"/>
        </w:rPr>
        <w:t>accurate and consistent results</w:t>
      </w:r>
      <w:r w:rsidRPr="00992328">
        <w:rPr>
          <w:lang w:val="en-SL"/>
        </w:rPr>
        <w:t xml:space="preserve"> for different input scenarios.</w:t>
      </w:r>
    </w:p>
    <w:p w14:paraId="67861797" w14:textId="5596D02A" w:rsidR="00EC407B" w:rsidRDefault="00EC407B"/>
    <w:p w14:paraId="2BD0A819" w14:textId="77777777" w:rsidR="004F659E" w:rsidRDefault="004F659E"/>
    <w:p w14:paraId="0F3F5E1C" w14:textId="7BDA6974" w:rsidR="004F659E" w:rsidRPr="005C17EC" w:rsidRDefault="004F659E" w:rsidP="00992328">
      <w:pPr>
        <w:jc w:val="center"/>
        <w:rPr>
          <w:b/>
          <w:bCs/>
          <w:sz w:val="28"/>
          <w:szCs w:val="28"/>
          <w:lang w:val="en-SL"/>
        </w:rPr>
      </w:pPr>
      <w:r w:rsidRPr="005C17EC">
        <w:rPr>
          <w:b/>
          <w:bCs/>
          <w:sz w:val="28"/>
          <w:szCs w:val="28"/>
          <w:lang w:val="en-SL"/>
        </w:rPr>
        <w:lastRenderedPageBreak/>
        <w:t>Conclusion</w:t>
      </w:r>
    </w:p>
    <w:p w14:paraId="0D0A2248" w14:textId="77777777" w:rsidR="004F659E" w:rsidRDefault="004F659E" w:rsidP="009A27A9">
      <w:pPr>
        <w:jc w:val="both"/>
        <w:rPr>
          <w:lang w:val="en-SL"/>
        </w:rPr>
      </w:pPr>
      <w:r w:rsidRPr="004F659E">
        <w:rPr>
          <w:lang w:val="en-SL"/>
        </w:rPr>
        <w:t xml:space="preserve">In conclusion, this project successfully demonstrates how the </w:t>
      </w:r>
      <w:r w:rsidRPr="004F659E">
        <w:rPr>
          <w:b/>
          <w:bCs/>
          <w:lang w:val="en-SL"/>
        </w:rPr>
        <w:t>stack data structure</w:t>
      </w:r>
      <w:r w:rsidRPr="004F659E">
        <w:rPr>
          <w:lang w:val="en-SL"/>
        </w:rPr>
        <w:t xml:space="preserve"> can be used to evaluate arithmetic expressions in Python. By implementing separate stacks for operands and operators, the program efficiently manages operator precedence and parentheses during computation. The approach ensures accuracy in handling complex mathematical expressions and provides a clear understanding of how stacks operate in real-world programming problems.</w:t>
      </w:r>
    </w:p>
    <w:p w14:paraId="781435B9" w14:textId="21F4CC79" w:rsidR="00AD6F49" w:rsidRPr="00AD6F49" w:rsidRDefault="00AD6F49" w:rsidP="009A27A9">
      <w:pPr>
        <w:jc w:val="both"/>
      </w:pPr>
      <w:r>
        <w:t>This project highlights how stacks simplify the evaluation of arithmetic expressions by maintaining operator precedence and managing parentheses. The stack-based approach ensures accurate and efficient computation, demonstrating the practical importance of stack data structures in computer science.</w:t>
      </w:r>
    </w:p>
    <w:p w14:paraId="58D1C9EB" w14:textId="77777777" w:rsidR="004F659E" w:rsidRDefault="004F659E" w:rsidP="009A27A9">
      <w:pPr>
        <w:jc w:val="both"/>
        <w:rPr>
          <w:lang w:val="en-SL"/>
        </w:rPr>
      </w:pPr>
      <w:r w:rsidRPr="004F659E">
        <w:rPr>
          <w:lang w:val="en-SL"/>
        </w:rPr>
        <w:t xml:space="preserve">Furthermore, the project reinforces the importance of </w:t>
      </w:r>
      <w:r w:rsidRPr="004F659E">
        <w:rPr>
          <w:b/>
          <w:bCs/>
          <w:lang w:val="en-SL"/>
        </w:rPr>
        <w:t>data abstraction</w:t>
      </w:r>
      <w:r w:rsidRPr="004F659E">
        <w:rPr>
          <w:lang w:val="en-SL"/>
        </w:rPr>
        <w:t xml:space="preserve">, </w:t>
      </w:r>
      <w:r w:rsidRPr="004F659E">
        <w:rPr>
          <w:b/>
          <w:bCs/>
          <w:lang w:val="en-SL"/>
        </w:rPr>
        <w:t>modular programming</w:t>
      </w:r>
      <w:r w:rsidRPr="004F659E">
        <w:rPr>
          <w:lang w:val="en-SL"/>
        </w:rPr>
        <w:t xml:space="preserve">, and </w:t>
      </w:r>
      <w:r w:rsidRPr="004F659E">
        <w:rPr>
          <w:b/>
          <w:bCs/>
          <w:lang w:val="en-SL"/>
        </w:rPr>
        <w:t>algorithmic thinking</w:t>
      </w:r>
      <w:r w:rsidRPr="004F659E">
        <w:rPr>
          <w:lang w:val="en-SL"/>
        </w:rPr>
        <w:t xml:space="preserve"> in problem-solving. Through this exercise, the principles of </w:t>
      </w:r>
      <w:r w:rsidRPr="004F659E">
        <w:rPr>
          <w:b/>
          <w:bCs/>
          <w:lang w:val="en-SL"/>
        </w:rPr>
        <w:t>Last-In-First-Out (LIFO)</w:t>
      </w:r>
      <w:r w:rsidRPr="004F659E">
        <w:rPr>
          <w:lang w:val="en-SL"/>
        </w:rPr>
        <w:t xml:space="preserve"> behavior, </w:t>
      </w:r>
      <w:r w:rsidRPr="004F659E">
        <w:rPr>
          <w:b/>
          <w:bCs/>
          <w:lang w:val="en-SL"/>
        </w:rPr>
        <w:t>data manipulation</w:t>
      </w:r>
      <w:r w:rsidRPr="004F659E">
        <w:rPr>
          <w:lang w:val="en-SL"/>
        </w:rPr>
        <w:t xml:space="preserve">, and </w:t>
      </w:r>
      <w:r w:rsidRPr="004F659E">
        <w:rPr>
          <w:b/>
          <w:bCs/>
          <w:lang w:val="en-SL"/>
        </w:rPr>
        <w:t>structured programming</w:t>
      </w:r>
      <w:r w:rsidRPr="004F659E">
        <w:rPr>
          <w:lang w:val="en-SL"/>
        </w:rPr>
        <w:t xml:space="preserve"> have been practically applied. Overall, this implementation not only deepens conceptual knowledge of data structures but also strengthens foundational programming skills essential for advanced computer science applications.</w:t>
      </w:r>
    </w:p>
    <w:p w14:paraId="79BEA039" w14:textId="77777777" w:rsidR="00AD6F49" w:rsidRDefault="00AD6F49" w:rsidP="009A27A9">
      <w:pPr>
        <w:jc w:val="both"/>
        <w:rPr>
          <w:lang w:val="en-SL"/>
        </w:rPr>
      </w:pPr>
    </w:p>
    <w:p w14:paraId="586711A9" w14:textId="77777777" w:rsidR="00AD6F49" w:rsidRPr="004F659E" w:rsidRDefault="00AD6F49" w:rsidP="004F659E">
      <w:pPr>
        <w:rPr>
          <w:lang w:val="en-SL"/>
        </w:rPr>
      </w:pPr>
    </w:p>
    <w:p w14:paraId="033C2B32" w14:textId="051D75BC" w:rsidR="004F659E" w:rsidRPr="004F659E" w:rsidRDefault="004F659E" w:rsidP="004F659E">
      <w:pPr>
        <w:rPr>
          <w:lang w:val="en-SL"/>
        </w:rPr>
      </w:pPr>
    </w:p>
    <w:p w14:paraId="234E6383" w14:textId="77777777" w:rsidR="00AD6F49" w:rsidRDefault="00AD6F49" w:rsidP="00AD6F49">
      <w:pPr>
        <w:jc w:val="center"/>
        <w:rPr>
          <w:b/>
          <w:bCs/>
          <w:sz w:val="28"/>
          <w:szCs w:val="28"/>
          <w:lang w:val="en-SL"/>
        </w:rPr>
      </w:pPr>
    </w:p>
    <w:p w14:paraId="39E91900" w14:textId="77777777" w:rsidR="00AD6F49" w:rsidRDefault="00AD6F49" w:rsidP="00AD6F49">
      <w:pPr>
        <w:jc w:val="center"/>
        <w:rPr>
          <w:b/>
          <w:bCs/>
          <w:sz w:val="28"/>
          <w:szCs w:val="28"/>
          <w:lang w:val="en-SL"/>
        </w:rPr>
      </w:pPr>
    </w:p>
    <w:p w14:paraId="0BD29370" w14:textId="77777777" w:rsidR="00AD6F49" w:rsidRDefault="00AD6F49" w:rsidP="00AD6F49">
      <w:pPr>
        <w:jc w:val="center"/>
        <w:rPr>
          <w:b/>
          <w:bCs/>
          <w:sz w:val="28"/>
          <w:szCs w:val="28"/>
          <w:lang w:val="en-SL"/>
        </w:rPr>
      </w:pPr>
    </w:p>
    <w:p w14:paraId="42DF3EFB" w14:textId="77777777" w:rsidR="00AD6F49" w:rsidRDefault="00AD6F49" w:rsidP="00AD6F49">
      <w:pPr>
        <w:jc w:val="center"/>
        <w:rPr>
          <w:b/>
          <w:bCs/>
          <w:sz w:val="28"/>
          <w:szCs w:val="28"/>
          <w:lang w:val="en-SL"/>
        </w:rPr>
      </w:pPr>
    </w:p>
    <w:p w14:paraId="0BB93C46" w14:textId="77777777" w:rsidR="00AD6F49" w:rsidRDefault="00AD6F49" w:rsidP="00AD6F49">
      <w:pPr>
        <w:jc w:val="center"/>
        <w:rPr>
          <w:b/>
          <w:bCs/>
          <w:sz w:val="28"/>
          <w:szCs w:val="28"/>
          <w:lang w:val="en-SL"/>
        </w:rPr>
      </w:pPr>
    </w:p>
    <w:p w14:paraId="45848285" w14:textId="77777777" w:rsidR="00AD6F49" w:rsidRDefault="00AD6F49" w:rsidP="00AD6F49">
      <w:pPr>
        <w:rPr>
          <w:b/>
          <w:bCs/>
          <w:sz w:val="28"/>
          <w:szCs w:val="28"/>
          <w:lang w:val="en-SL"/>
        </w:rPr>
      </w:pPr>
    </w:p>
    <w:p w14:paraId="3AE627BF" w14:textId="77777777" w:rsidR="00AD6F49" w:rsidRDefault="00AD6F49" w:rsidP="00AD6F49">
      <w:pPr>
        <w:jc w:val="center"/>
        <w:rPr>
          <w:b/>
          <w:bCs/>
          <w:sz w:val="28"/>
          <w:szCs w:val="28"/>
          <w:lang w:val="en-SL"/>
        </w:rPr>
      </w:pPr>
    </w:p>
    <w:p w14:paraId="72F055F4" w14:textId="4CC7A428" w:rsidR="00AD6F49" w:rsidRPr="004F659E" w:rsidRDefault="004F659E" w:rsidP="00505BA1">
      <w:pPr>
        <w:jc w:val="center"/>
        <w:rPr>
          <w:b/>
          <w:bCs/>
          <w:lang w:val="en-SL"/>
        </w:rPr>
      </w:pPr>
      <w:r w:rsidRPr="00AD6F49">
        <w:rPr>
          <w:b/>
          <w:bCs/>
          <w:sz w:val="28"/>
          <w:szCs w:val="28"/>
          <w:lang w:val="en-SL"/>
        </w:rPr>
        <w:lastRenderedPageBreak/>
        <w:t xml:space="preserve">References </w:t>
      </w:r>
    </w:p>
    <w:p w14:paraId="79B5ACA8" w14:textId="77777777" w:rsidR="004F659E" w:rsidRPr="004F659E" w:rsidRDefault="004F659E" w:rsidP="004F659E">
      <w:pPr>
        <w:numPr>
          <w:ilvl w:val="0"/>
          <w:numId w:val="10"/>
        </w:numPr>
        <w:rPr>
          <w:lang w:val="en-SL"/>
        </w:rPr>
      </w:pPr>
      <w:r w:rsidRPr="004F659E">
        <w:rPr>
          <w:lang w:val="en-SL"/>
        </w:rPr>
        <w:t xml:space="preserve">GeeksforGeeks. (2024). </w:t>
      </w:r>
      <w:r w:rsidRPr="004F659E">
        <w:rPr>
          <w:i/>
          <w:iCs/>
          <w:lang w:val="en-SL"/>
        </w:rPr>
        <w:t>Evaluation of expression using stack in Python</w:t>
      </w:r>
      <w:r w:rsidRPr="004F659E">
        <w:rPr>
          <w:lang w:val="en-SL"/>
        </w:rPr>
        <w:t>. Available at: https://www.geeksforgeeks.org/evaluation-of-expression-using-stack/ (Accessed: 29 October 2025).</w:t>
      </w:r>
    </w:p>
    <w:p w14:paraId="49ADAA6F" w14:textId="77777777" w:rsidR="004F659E" w:rsidRPr="004F659E" w:rsidRDefault="004F659E" w:rsidP="004F659E">
      <w:pPr>
        <w:numPr>
          <w:ilvl w:val="0"/>
          <w:numId w:val="10"/>
        </w:numPr>
        <w:rPr>
          <w:lang w:val="en-SL"/>
        </w:rPr>
      </w:pPr>
      <w:r w:rsidRPr="004F659E">
        <w:rPr>
          <w:lang w:val="en-SL"/>
        </w:rPr>
        <w:t xml:space="preserve">W3Schools. (2024). </w:t>
      </w:r>
      <w:r w:rsidRPr="004F659E">
        <w:rPr>
          <w:i/>
          <w:iCs/>
          <w:lang w:val="en-SL"/>
        </w:rPr>
        <w:t>Python Data Structures Tutorial</w:t>
      </w:r>
      <w:r w:rsidRPr="004F659E">
        <w:rPr>
          <w:lang w:val="en-SL"/>
        </w:rPr>
        <w:t>. Available at: https://www.w3schools.com/python/python_lists.asp (Accessed: 29 October 2025).</w:t>
      </w:r>
    </w:p>
    <w:p w14:paraId="2670327A" w14:textId="77777777" w:rsidR="004F659E" w:rsidRPr="004F659E" w:rsidRDefault="004F659E" w:rsidP="004F659E">
      <w:pPr>
        <w:numPr>
          <w:ilvl w:val="0"/>
          <w:numId w:val="10"/>
        </w:numPr>
        <w:rPr>
          <w:lang w:val="en-SL"/>
        </w:rPr>
      </w:pPr>
      <w:r w:rsidRPr="004F659E">
        <w:rPr>
          <w:lang w:val="en-SL"/>
        </w:rPr>
        <w:t xml:space="preserve">TutorialsPoint. (2024). </w:t>
      </w:r>
      <w:r w:rsidRPr="004F659E">
        <w:rPr>
          <w:i/>
          <w:iCs/>
          <w:lang w:val="en-SL"/>
        </w:rPr>
        <w:t>Stack Data Structure in Python</w:t>
      </w:r>
      <w:r w:rsidRPr="004F659E">
        <w:rPr>
          <w:lang w:val="en-SL"/>
        </w:rPr>
        <w:t>. Available at: https://www.tutorialspoint.com/python_data_structure/python_stack.htm (Accessed: 29 October 2025).</w:t>
      </w:r>
    </w:p>
    <w:p w14:paraId="394D371B" w14:textId="77777777" w:rsidR="004F659E" w:rsidRPr="004F659E" w:rsidRDefault="004F659E" w:rsidP="004F659E">
      <w:pPr>
        <w:numPr>
          <w:ilvl w:val="0"/>
          <w:numId w:val="10"/>
        </w:numPr>
        <w:rPr>
          <w:lang w:val="en-SL"/>
        </w:rPr>
      </w:pPr>
      <w:r w:rsidRPr="004F659E">
        <w:rPr>
          <w:lang w:val="en-SL"/>
        </w:rPr>
        <w:t xml:space="preserve">University of Harvard Library. (2024). </w:t>
      </w:r>
      <w:r w:rsidRPr="004F659E">
        <w:rPr>
          <w:i/>
          <w:iCs/>
          <w:lang w:val="en-SL"/>
        </w:rPr>
        <w:t>Harvard Referencing Guide</w:t>
      </w:r>
      <w:r w:rsidRPr="004F659E">
        <w:rPr>
          <w:lang w:val="en-SL"/>
        </w:rPr>
        <w:t>. Available at: https://guides.library.harvard.edu/referencing (Accessed: 29 October 2025).</w:t>
      </w:r>
    </w:p>
    <w:p w14:paraId="6247D6E8" w14:textId="77777777" w:rsidR="004F659E" w:rsidRPr="004F659E" w:rsidRDefault="004F659E" w:rsidP="004F659E">
      <w:pPr>
        <w:numPr>
          <w:ilvl w:val="0"/>
          <w:numId w:val="10"/>
        </w:numPr>
        <w:rPr>
          <w:lang w:val="en-SL"/>
        </w:rPr>
      </w:pPr>
      <w:r w:rsidRPr="004F659E">
        <w:rPr>
          <w:lang w:val="en-SL"/>
        </w:rPr>
        <w:t xml:space="preserve">Liang, Y. D. (2023). </w:t>
      </w:r>
      <w:r w:rsidRPr="004F659E">
        <w:rPr>
          <w:i/>
          <w:iCs/>
          <w:lang w:val="en-SL"/>
        </w:rPr>
        <w:t>Introduction to Programming Using Python</w:t>
      </w:r>
      <w:r w:rsidRPr="004F659E">
        <w:rPr>
          <w:lang w:val="en-SL"/>
        </w:rPr>
        <w:t>. 2nd edn. Pearson Education, London.</w:t>
      </w:r>
    </w:p>
    <w:p w14:paraId="48EEEA53" w14:textId="77777777" w:rsidR="00AD6F49" w:rsidRDefault="00AD6F49" w:rsidP="00AD6F49">
      <w:pPr>
        <w:pStyle w:val="ListParagraph"/>
        <w:numPr>
          <w:ilvl w:val="0"/>
          <w:numId w:val="10"/>
        </w:numPr>
      </w:pPr>
      <w:r>
        <w:t>• W3Schools. (2024). Python Data Structures. Retrieved from https://www.w3schools.com/python/python_lists.asp</w:t>
      </w:r>
      <w:r>
        <w:br/>
        <w:t>• GeeksForGeeks. (2024). Evaluation of Expression using Stack. Retrieved from https://www.geeksforgeeks.org</w:t>
      </w:r>
      <w:r>
        <w:br/>
        <w:t>• Lecture notes on Data Structures – Stacks and Queues.</w:t>
      </w:r>
    </w:p>
    <w:p w14:paraId="10A05DFA" w14:textId="77777777" w:rsidR="00AD6F49" w:rsidRDefault="00AD6F49" w:rsidP="00AD6F49">
      <w:pPr>
        <w:pStyle w:val="ListParagraph"/>
        <w:numPr>
          <w:ilvl w:val="0"/>
          <w:numId w:val="10"/>
        </w:numPr>
      </w:pPr>
    </w:p>
    <w:p w14:paraId="2137C7C5" w14:textId="77777777" w:rsidR="004F659E" w:rsidRDefault="004F659E"/>
    <w:sectPr w:rsidR="004F65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2533B9"/>
    <w:multiLevelType w:val="multilevel"/>
    <w:tmpl w:val="EF4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D462C"/>
    <w:multiLevelType w:val="multilevel"/>
    <w:tmpl w:val="A98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703E9"/>
    <w:multiLevelType w:val="multilevel"/>
    <w:tmpl w:val="65A28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256720">
    <w:abstractNumId w:val="8"/>
  </w:num>
  <w:num w:numId="2" w16cid:durableId="1512840571">
    <w:abstractNumId w:val="6"/>
  </w:num>
  <w:num w:numId="3" w16cid:durableId="1413817448">
    <w:abstractNumId w:val="5"/>
  </w:num>
  <w:num w:numId="4" w16cid:durableId="1018585342">
    <w:abstractNumId w:val="4"/>
  </w:num>
  <w:num w:numId="5" w16cid:durableId="58523970">
    <w:abstractNumId w:val="7"/>
  </w:num>
  <w:num w:numId="6" w16cid:durableId="1053693437">
    <w:abstractNumId w:val="3"/>
  </w:num>
  <w:num w:numId="7" w16cid:durableId="1239290633">
    <w:abstractNumId w:val="2"/>
  </w:num>
  <w:num w:numId="8" w16cid:durableId="1702824696">
    <w:abstractNumId w:val="1"/>
  </w:num>
  <w:num w:numId="9" w16cid:durableId="512962845">
    <w:abstractNumId w:val="0"/>
  </w:num>
  <w:num w:numId="10" w16cid:durableId="548104455">
    <w:abstractNumId w:val="10"/>
  </w:num>
  <w:num w:numId="11" w16cid:durableId="21178103">
    <w:abstractNumId w:val="11"/>
  </w:num>
  <w:num w:numId="12" w16cid:durableId="122234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516"/>
    <w:rsid w:val="00034616"/>
    <w:rsid w:val="0006063C"/>
    <w:rsid w:val="0015074B"/>
    <w:rsid w:val="0029639D"/>
    <w:rsid w:val="00326F90"/>
    <w:rsid w:val="00417D5C"/>
    <w:rsid w:val="004650ED"/>
    <w:rsid w:val="004F659E"/>
    <w:rsid w:val="00505BA1"/>
    <w:rsid w:val="005C17EC"/>
    <w:rsid w:val="006525D2"/>
    <w:rsid w:val="006F7EFE"/>
    <w:rsid w:val="007B6E60"/>
    <w:rsid w:val="00992328"/>
    <w:rsid w:val="009A27A9"/>
    <w:rsid w:val="00A251F3"/>
    <w:rsid w:val="00AA1D8D"/>
    <w:rsid w:val="00AD6F49"/>
    <w:rsid w:val="00B47730"/>
    <w:rsid w:val="00CB0664"/>
    <w:rsid w:val="00D62791"/>
    <w:rsid w:val="00DD6F77"/>
    <w:rsid w:val="00DE6E99"/>
    <w:rsid w:val="00EC407B"/>
    <w:rsid w:val="00F27285"/>
    <w:rsid w:val="00F646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3CEB4"/>
  <w14:defaultImageDpi w14:val="300"/>
  <w15:docId w15:val="{52558C68-8814-4F48-A3A6-9B88E823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ahoma" w:hAnsi="Tahom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9232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Khalid Bangura</cp:lastModifiedBy>
  <cp:revision>4</cp:revision>
  <dcterms:created xsi:type="dcterms:W3CDTF">2025-10-30T05:37:00Z</dcterms:created>
  <dcterms:modified xsi:type="dcterms:W3CDTF">2025-10-30T11:00:00Z</dcterms:modified>
  <cp:category/>
</cp:coreProperties>
</file>